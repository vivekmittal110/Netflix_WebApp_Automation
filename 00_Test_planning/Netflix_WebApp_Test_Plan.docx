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3ADB" w:rsidRPr="00D7725C" w:rsidRDefault="00E250D0" w:rsidP="00D7725C">
      <w:pPr>
        <w:pStyle w:val="Heading1"/>
        <w:spacing w:before="0"/>
        <w:jc w:val="center"/>
        <w:rPr>
          <w:sz w:val="36"/>
        </w:rPr>
      </w:pPr>
      <w:bookmarkStart w:id="0" w:name="_GoBack"/>
      <w:bookmarkEnd w:id="0"/>
      <w:r w:rsidRPr="00D7725C">
        <w:rPr>
          <w:sz w:val="36"/>
        </w:rPr>
        <w:t>Netflix Web Application Automation Test Plan</w:t>
      </w:r>
    </w:p>
    <w:p w:rsidR="001A3ADB" w:rsidRDefault="00E250D0">
      <w:pPr>
        <w:pStyle w:val="Heading2"/>
      </w:pPr>
      <w:r>
        <w:t>1. Introduction</w:t>
      </w:r>
    </w:p>
    <w:p w:rsidR="001A3ADB" w:rsidRDefault="00E250D0">
      <w:r>
        <w:t xml:space="preserve">This document outlines the test plan for the automation testing of the Netflix web application. The primary focus is on ensuring the accuracy and reliability of key functionalities, including </w:t>
      </w:r>
      <w:r>
        <w:t xml:space="preserve">login, account management, search, general navigation, and playback controls. The tools and frameworks used in this project include Python, Selenium, Jupyter Notebook, JIRA, and Excel for test case documentation. Cross-browser testing will be conducted on </w:t>
      </w:r>
      <w:r>
        <w:t>Chrome and Edge.</w:t>
      </w:r>
    </w:p>
    <w:p w:rsidR="001A3ADB" w:rsidRDefault="00E250D0">
      <w:pPr>
        <w:pStyle w:val="Heading2"/>
      </w:pPr>
      <w:r>
        <w:t>2. Objective</w:t>
      </w:r>
    </w:p>
    <w:p w:rsidR="001A3ADB" w:rsidRDefault="00E250D0">
      <w:r>
        <w:t>The objective of this test plan is to validate the proper functioning of essential Netflix web application features through automated testing. This will:</w:t>
      </w:r>
      <w:r>
        <w:br/>
        <w:t>- Ensure a seamless user experience for critical user actions.</w:t>
      </w:r>
      <w:r>
        <w:br/>
        <w:t>- Identif</w:t>
      </w:r>
      <w:r>
        <w:t>y and report any defects effectively.</w:t>
      </w:r>
      <w:r>
        <w:br/>
        <w:t>- Provide comprehensive test coverage across supported browsers.</w:t>
      </w:r>
    </w:p>
    <w:p w:rsidR="001A3ADB" w:rsidRDefault="00E250D0">
      <w:pPr>
        <w:pStyle w:val="Heading2"/>
      </w:pPr>
      <w:r>
        <w:t>3. Scope</w:t>
      </w:r>
    </w:p>
    <w:p w:rsidR="001A3ADB" w:rsidRDefault="00E250D0">
      <w:r>
        <w:t>The following functionalities will be tested:</w:t>
      </w:r>
      <w:r>
        <w:br/>
        <w:t xml:space="preserve">- </w:t>
      </w:r>
      <w:r w:rsidRPr="00D7725C">
        <w:rPr>
          <w:b/>
        </w:rPr>
        <w:t>Login</w:t>
      </w:r>
      <w:r>
        <w:t>:</w:t>
      </w:r>
      <w:r>
        <w:t xml:space="preserve"> Verifying user login/logout functionality with valid and invalid credentials.</w:t>
      </w:r>
      <w:r>
        <w:br/>
        <w:t xml:space="preserve">- </w:t>
      </w:r>
      <w:r w:rsidRPr="00D7725C">
        <w:rPr>
          <w:b/>
        </w:rPr>
        <w:t>Acc</w:t>
      </w:r>
      <w:r w:rsidRPr="00D7725C">
        <w:rPr>
          <w:b/>
        </w:rPr>
        <w:t>ount</w:t>
      </w:r>
      <w:r>
        <w:t xml:space="preserve"> </w:t>
      </w:r>
      <w:r w:rsidRPr="00D7725C">
        <w:rPr>
          <w:b/>
        </w:rPr>
        <w:t>Management</w:t>
      </w:r>
      <w:r>
        <w:t>:</w:t>
      </w:r>
      <w:r>
        <w:t xml:space="preserve"> Testing user profile selection, deletion, and updates.</w:t>
      </w:r>
      <w:r>
        <w:br/>
        <w:t xml:space="preserve">- </w:t>
      </w:r>
      <w:r w:rsidRPr="00D7725C">
        <w:rPr>
          <w:b/>
        </w:rPr>
        <w:t>Search</w:t>
      </w:r>
      <w:r>
        <w:t>:</w:t>
      </w:r>
      <w:r>
        <w:t xml:space="preserve"> Validating search functionality for movies, series, and genres.</w:t>
      </w:r>
      <w:r>
        <w:br/>
        <w:t xml:space="preserve">- </w:t>
      </w:r>
      <w:r w:rsidRPr="00D7725C">
        <w:rPr>
          <w:b/>
        </w:rPr>
        <w:t>General</w:t>
      </w:r>
      <w:r>
        <w:t xml:space="preserve"> </w:t>
      </w:r>
      <w:r w:rsidRPr="00D7725C">
        <w:rPr>
          <w:b/>
        </w:rPr>
        <w:t>Navigation</w:t>
      </w:r>
      <w:r>
        <w:t>:</w:t>
      </w:r>
      <w:r>
        <w:t xml:space="preserve"> Ensuring smooth navigation across home, movies, My List, etc.</w:t>
      </w:r>
      <w:r>
        <w:br/>
        <w:t xml:space="preserve">- </w:t>
      </w:r>
      <w:r w:rsidRPr="00D7725C">
        <w:rPr>
          <w:b/>
        </w:rPr>
        <w:t>Playback</w:t>
      </w:r>
      <w:r>
        <w:t xml:space="preserve"> </w:t>
      </w:r>
      <w:r w:rsidRPr="00D7725C">
        <w:rPr>
          <w:b/>
        </w:rPr>
        <w:t>Con</w:t>
      </w:r>
      <w:r w:rsidRPr="00D7725C">
        <w:rPr>
          <w:b/>
        </w:rPr>
        <w:t>trols</w:t>
      </w:r>
      <w:r>
        <w:t>:</w:t>
      </w:r>
      <w:r>
        <w:t xml:space="preserve"> Testing video playback, pause, forward, rewind, and volume controls.</w:t>
      </w:r>
    </w:p>
    <w:p w:rsidR="001A3ADB" w:rsidRDefault="00E250D0">
      <w:pPr>
        <w:pStyle w:val="Heading2"/>
      </w:pPr>
      <w:r>
        <w:t>4. Test Environment</w:t>
      </w:r>
    </w:p>
    <w:p w:rsidR="001A3ADB" w:rsidRDefault="00E250D0">
      <w:r>
        <w:t xml:space="preserve">- </w:t>
      </w:r>
      <w:r w:rsidRPr="00D7725C">
        <w:rPr>
          <w:b/>
        </w:rPr>
        <w:t>Operating</w:t>
      </w:r>
      <w:r>
        <w:t xml:space="preserve"> </w:t>
      </w:r>
      <w:r w:rsidRPr="00D7725C">
        <w:rPr>
          <w:b/>
        </w:rPr>
        <w:t>Systems</w:t>
      </w:r>
      <w:r>
        <w:t>:</w:t>
      </w:r>
      <w:r>
        <w:t xml:space="preserve"> Windows 11.</w:t>
      </w:r>
      <w:r>
        <w:br/>
        <w:t xml:space="preserve">- </w:t>
      </w:r>
      <w:r w:rsidRPr="00D7725C">
        <w:rPr>
          <w:b/>
        </w:rPr>
        <w:t>Browsers</w:t>
      </w:r>
      <w:r>
        <w:t>:</w:t>
      </w:r>
      <w:r>
        <w:t xml:space="preserve"> Chrome (latest version), Edge (latest version).</w:t>
      </w:r>
      <w:r>
        <w:br/>
        <w:t xml:space="preserve">- </w:t>
      </w:r>
      <w:r w:rsidRPr="00D7725C">
        <w:rPr>
          <w:b/>
        </w:rPr>
        <w:t>Automation</w:t>
      </w:r>
      <w:r>
        <w:t xml:space="preserve"> </w:t>
      </w:r>
      <w:r w:rsidRPr="00D7725C">
        <w:rPr>
          <w:b/>
        </w:rPr>
        <w:t>Tools</w:t>
      </w:r>
      <w:r>
        <w:t>:</w:t>
      </w:r>
      <w:r>
        <w:t xml:space="preserve"> Python, Selenium WebDriver.</w:t>
      </w:r>
      <w:r>
        <w:br/>
        <w:t xml:space="preserve">- </w:t>
      </w:r>
      <w:r w:rsidRPr="00D7725C">
        <w:rPr>
          <w:b/>
        </w:rPr>
        <w:t>I</w:t>
      </w:r>
      <w:r w:rsidRPr="00D7725C">
        <w:rPr>
          <w:b/>
        </w:rPr>
        <w:t>DE/Platform</w:t>
      </w:r>
      <w:r>
        <w:t>:</w:t>
      </w:r>
      <w:r>
        <w:t xml:space="preserve"> Jupyter Notebook.</w:t>
      </w:r>
      <w:r>
        <w:br/>
        <w:t xml:space="preserve">- </w:t>
      </w:r>
      <w:r w:rsidRPr="00D7725C">
        <w:rPr>
          <w:b/>
        </w:rPr>
        <w:t>Bug</w:t>
      </w:r>
      <w:r>
        <w:t xml:space="preserve"> </w:t>
      </w:r>
      <w:r w:rsidRPr="00D7725C">
        <w:rPr>
          <w:b/>
        </w:rPr>
        <w:t>Tracking</w:t>
      </w:r>
      <w:r>
        <w:t xml:space="preserve"> </w:t>
      </w:r>
      <w:r w:rsidRPr="00D7725C">
        <w:rPr>
          <w:b/>
        </w:rPr>
        <w:t>Tool</w:t>
      </w:r>
      <w:r>
        <w:t>:</w:t>
      </w:r>
      <w:r>
        <w:t xml:space="preserve"> JIRA.</w:t>
      </w:r>
      <w:r>
        <w:br/>
        <w:t xml:space="preserve">- </w:t>
      </w:r>
      <w:r w:rsidRPr="00D7725C">
        <w:rPr>
          <w:b/>
        </w:rPr>
        <w:t>Documentation</w:t>
      </w:r>
      <w:r>
        <w:t xml:space="preserve"> </w:t>
      </w:r>
      <w:r w:rsidRPr="00D7725C">
        <w:rPr>
          <w:b/>
        </w:rPr>
        <w:t>Tools</w:t>
      </w:r>
      <w:r>
        <w:t>:</w:t>
      </w:r>
      <w:r>
        <w:t xml:space="preserve"> Excel for test case management and Word for other deliverables.</w:t>
      </w:r>
    </w:p>
    <w:p w:rsidR="001A3ADB" w:rsidRDefault="00E250D0">
      <w:pPr>
        <w:pStyle w:val="Heading2"/>
      </w:pPr>
      <w:r>
        <w:t>5. Test Deliverables</w:t>
      </w:r>
    </w:p>
    <w:p w:rsidR="001A3ADB" w:rsidRDefault="00E250D0">
      <w:r>
        <w:t>- Test Plan Document</w:t>
      </w:r>
      <w:r>
        <w:br/>
        <w:t>- Automated Test Scripts</w:t>
      </w:r>
      <w:r>
        <w:br/>
        <w:t>- Test Case Document (Excel sheet)</w:t>
      </w:r>
      <w:r>
        <w:br/>
        <w:t>- Test Execution Report</w:t>
      </w:r>
      <w:r>
        <w:br/>
        <w:t>- Defect Report (via JIRA)</w:t>
      </w:r>
    </w:p>
    <w:p w:rsidR="001A3ADB" w:rsidRDefault="00E250D0">
      <w:pPr>
        <w:pStyle w:val="Heading2"/>
      </w:pPr>
      <w:r>
        <w:t>6. Approach</w:t>
      </w:r>
    </w:p>
    <w:p w:rsidR="001A3ADB" w:rsidRDefault="00E250D0">
      <w:r>
        <w:t xml:space="preserve">1. </w:t>
      </w:r>
      <w:r w:rsidRPr="00D7725C">
        <w:rPr>
          <w:b/>
        </w:rPr>
        <w:t>Test</w:t>
      </w:r>
      <w:r>
        <w:t xml:space="preserve"> </w:t>
      </w:r>
      <w:r w:rsidRPr="00D7725C">
        <w:rPr>
          <w:b/>
        </w:rPr>
        <w:t>Design</w:t>
      </w:r>
      <w:r>
        <w:t>:</w:t>
      </w:r>
      <w:r>
        <w:br/>
        <w:t xml:space="preserve">   - Identify test scenarios based on user stories and requirements.</w:t>
      </w:r>
      <w:r>
        <w:br/>
        <w:t xml:space="preserve">   - Design detailed test cases in Excel for each identified scenario.</w:t>
      </w:r>
      <w:r>
        <w:br/>
      </w:r>
      <w:r>
        <w:lastRenderedPageBreak/>
        <w:br/>
        <w:t xml:space="preserve">2. </w:t>
      </w:r>
      <w:r w:rsidRPr="00D7725C">
        <w:rPr>
          <w:b/>
        </w:rPr>
        <w:t>Test</w:t>
      </w:r>
      <w:r>
        <w:t xml:space="preserve"> </w:t>
      </w:r>
      <w:r w:rsidRPr="00D7725C">
        <w:rPr>
          <w:b/>
        </w:rPr>
        <w:t>Automation</w:t>
      </w:r>
      <w:r>
        <w:t>:</w:t>
      </w:r>
      <w:r>
        <w:br/>
        <w:t xml:space="preserve">   - Wr</w:t>
      </w:r>
      <w:r>
        <w:t>ite automation scripts using Python and Selenium.</w:t>
      </w:r>
      <w:r>
        <w:br/>
        <w:t xml:space="preserve">   - Implement reusable functions for common tasks like login and navigation.</w:t>
      </w:r>
      <w:r>
        <w:br/>
      </w:r>
      <w:r>
        <w:br/>
        <w:t xml:space="preserve">3. </w:t>
      </w:r>
      <w:r w:rsidRPr="00D7725C">
        <w:rPr>
          <w:b/>
        </w:rPr>
        <w:t>Test</w:t>
      </w:r>
      <w:r>
        <w:t xml:space="preserve"> </w:t>
      </w:r>
      <w:r w:rsidRPr="00D7725C">
        <w:rPr>
          <w:b/>
        </w:rPr>
        <w:t>Execution</w:t>
      </w:r>
      <w:r>
        <w:t>:</w:t>
      </w:r>
      <w:r>
        <w:br/>
        <w:t xml:space="preserve">   - Execute test scripts on Chrome and Edge browsers.</w:t>
      </w:r>
      <w:r>
        <w:br/>
        <w:t xml:space="preserve">   - Log defects in JIRA with detailed steps and </w:t>
      </w:r>
      <w:r>
        <w:t>screenshots.</w:t>
      </w:r>
      <w:r>
        <w:br/>
      </w:r>
      <w:r>
        <w:br/>
        <w:t xml:space="preserve">4. </w:t>
      </w:r>
      <w:r w:rsidRPr="00D7725C">
        <w:rPr>
          <w:b/>
        </w:rPr>
        <w:t>Defect</w:t>
      </w:r>
      <w:r>
        <w:t xml:space="preserve"> </w:t>
      </w:r>
      <w:r w:rsidRPr="00D7725C">
        <w:rPr>
          <w:b/>
        </w:rPr>
        <w:t>Management</w:t>
      </w:r>
      <w:r>
        <w:t>:</w:t>
      </w:r>
      <w:r>
        <w:br/>
        <w:t xml:space="preserve">   - Categorize and prioritize defects.</w:t>
      </w:r>
      <w:r>
        <w:br/>
        <w:t xml:space="preserve">   - Collaborate with developers for resolution.</w:t>
      </w:r>
      <w:r>
        <w:br/>
      </w:r>
      <w:r>
        <w:br/>
        <w:t xml:space="preserve">5. </w:t>
      </w:r>
      <w:r w:rsidRPr="00D7725C">
        <w:rPr>
          <w:b/>
        </w:rPr>
        <w:t>Reporting</w:t>
      </w:r>
      <w:r>
        <w:t>:</w:t>
      </w:r>
      <w:r>
        <w:br/>
        <w:t xml:space="preserve">   - Prepare a test execution report summarizing passed, failed, and skipped test cases.</w:t>
      </w:r>
    </w:p>
    <w:p w:rsidR="001A3ADB" w:rsidRDefault="00E250D0">
      <w:pPr>
        <w:pStyle w:val="Heading2"/>
      </w:pPr>
      <w:r>
        <w:t>7. Schedule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1A3ADB">
        <w:tc>
          <w:tcPr>
            <w:tcW w:w="2880" w:type="dxa"/>
          </w:tcPr>
          <w:p w:rsidR="001A3ADB" w:rsidRDefault="00E250D0">
            <w:r>
              <w:t>Activit</w:t>
            </w:r>
            <w:r>
              <w:t>y</w:t>
            </w:r>
          </w:p>
        </w:tc>
        <w:tc>
          <w:tcPr>
            <w:tcW w:w="2880" w:type="dxa"/>
          </w:tcPr>
          <w:p w:rsidR="001A3ADB" w:rsidRDefault="00E250D0">
            <w:r>
              <w:t>Start Date</w:t>
            </w:r>
          </w:p>
        </w:tc>
        <w:tc>
          <w:tcPr>
            <w:tcW w:w="2880" w:type="dxa"/>
          </w:tcPr>
          <w:p w:rsidR="001A3ADB" w:rsidRDefault="00E250D0">
            <w:r>
              <w:t>End Date</w:t>
            </w:r>
          </w:p>
        </w:tc>
      </w:tr>
      <w:tr w:rsidR="001A3ADB">
        <w:tc>
          <w:tcPr>
            <w:tcW w:w="2880" w:type="dxa"/>
          </w:tcPr>
          <w:p w:rsidR="001A3ADB" w:rsidRDefault="00E250D0">
            <w:r>
              <w:t>Test Case Design</w:t>
            </w:r>
          </w:p>
        </w:tc>
        <w:tc>
          <w:tcPr>
            <w:tcW w:w="2880" w:type="dxa"/>
          </w:tcPr>
          <w:p w:rsidR="001A3ADB" w:rsidRDefault="00E250D0">
            <w:r>
              <w:t>2024-12-26</w:t>
            </w:r>
          </w:p>
        </w:tc>
        <w:tc>
          <w:tcPr>
            <w:tcW w:w="2880" w:type="dxa"/>
          </w:tcPr>
          <w:p w:rsidR="001A3ADB" w:rsidRDefault="00E250D0">
            <w:r>
              <w:t>2024-12-28</w:t>
            </w:r>
          </w:p>
        </w:tc>
      </w:tr>
      <w:tr w:rsidR="001A3ADB">
        <w:tc>
          <w:tcPr>
            <w:tcW w:w="2880" w:type="dxa"/>
          </w:tcPr>
          <w:p w:rsidR="001A3ADB" w:rsidRDefault="00E250D0">
            <w:r>
              <w:t>Script Development</w:t>
            </w:r>
          </w:p>
        </w:tc>
        <w:tc>
          <w:tcPr>
            <w:tcW w:w="2880" w:type="dxa"/>
          </w:tcPr>
          <w:p w:rsidR="001A3ADB" w:rsidRDefault="00E250D0">
            <w:r>
              <w:t>2024-12-29</w:t>
            </w:r>
          </w:p>
        </w:tc>
        <w:tc>
          <w:tcPr>
            <w:tcW w:w="2880" w:type="dxa"/>
          </w:tcPr>
          <w:p w:rsidR="001A3ADB" w:rsidRDefault="00E250D0">
            <w:r>
              <w:t>2024-12-31</w:t>
            </w:r>
          </w:p>
        </w:tc>
      </w:tr>
      <w:tr w:rsidR="001A3ADB">
        <w:tc>
          <w:tcPr>
            <w:tcW w:w="2880" w:type="dxa"/>
          </w:tcPr>
          <w:p w:rsidR="001A3ADB" w:rsidRDefault="00E250D0">
            <w:r>
              <w:t>Test Execution</w:t>
            </w:r>
          </w:p>
        </w:tc>
        <w:tc>
          <w:tcPr>
            <w:tcW w:w="2880" w:type="dxa"/>
          </w:tcPr>
          <w:p w:rsidR="001A3ADB" w:rsidRDefault="00E250D0">
            <w:r>
              <w:t>2025-01-01</w:t>
            </w:r>
          </w:p>
        </w:tc>
        <w:tc>
          <w:tcPr>
            <w:tcW w:w="2880" w:type="dxa"/>
          </w:tcPr>
          <w:p w:rsidR="001A3ADB" w:rsidRDefault="00E250D0">
            <w:r>
              <w:t>2025-01-03</w:t>
            </w:r>
          </w:p>
        </w:tc>
      </w:tr>
      <w:tr w:rsidR="001A3ADB">
        <w:tc>
          <w:tcPr>
            <w:tcW w:w="2880" w:type="dxa"/>
          </w:tcPr>
          <w:p w:rsidR="001A3ADB" w:rsidRDefault="00E250D0">
            <w:r>
              <w:t>Defect Logging &amp; Retest</w:t>
            </w:r>
          </w:p>
        </w:tc>
        <w:tc>
          <w:tcPr>
            <w:tcW w:w="2880" w:type="dxa"/>
          </w:tcPr>
          <w:p w:rsidR="001A3ADB" w:rsidRDefault="00E250D0">
            <w:r>
              <w:t>2025-01-04</w:t>
            </w:r>
          </w:p>
        </w:tc>
        <w:tc>
          <w:tcPr>
            <w:tcW w:w="2880" w:type="dxa"/>
          </w:tcPr>
          <w:p w:rsidR="001A3ADB" w:rsidRDefault="00E250D0">
            <w:r>
              <w:t>2025-01-05</w:t>
            </w:r>
          </w:p>
        </w:tc>
      </w:tr>
      <w:tr w:rsidR="001A3ADB">
        <w:tc>
          <w:tcPr>
            <w:tcW w:w="2880" w:type="dxa"/>
          </w:tcPr>
          <w:p w:rsidR="001A3ADB" w:rsidRDefault="00E250D0">
            <w:r>
              <w:t>Reporting</w:t>
            </w:r>
          </w:p>
        </w:tc>
        <w:tc>
          <w:tcPr>
            <w:tcW w:w="2880" w:type="dxa"/>
          </w:tcPr>
          <w:p w:rsidR="001A3ADB" w:rsidRDefault="00E250D0">
            <w:r>
              <w:t>2025-01-06</w:t>
            </w:r>
          </w:p>
        </w:tc>
        <w:tc>
          <w:tcPr>
            <w:tcW w:w="2880" w:type="dxa"/>
          </w:tcPr>
          <w:p w:rsidR="001A3ADB" w:rsidRDefault="00E250D0">
            <w:r>
              <w:t>2025-01-07</w:t>
            </w:r>
          </w:p>
        </w:tc>
      </w:tr>
    </w:tbl>
    <w:p w:rsidR="001A3ADB" w:rsidRDefault="00E250D0">
      <w:pPr>
        <w:pStyle w:val="Heading2"/>
      </w:pPr>
      <w:r>
        <w:t>8. Risks and Assumptions</w:t>
      </w:r>
    </w:p>
    <w:p w:rsidR="001A3ADB" w:rsidRDefault="00E250D0">
      <w:r w:rsidRPr="00D7725C">
        <w:rPr>
          <w:b/>
        </w:rPr>
        <w:t>Risks</w:t>
      </w:r>
      <w:r>
        <w:t>:</w:t>
      </w:r>
      <w:r>
        <w:br/>
        <w:t>- Browser-specific issues during playback testing.</w:t>
      </w:r>
      <w:r>
        <w:br/>
        <w:t>- Potential delays in script development.</w:t>
      </w:r>
      <w:r>
        <w:br/>
      </w:r>
      <w:r>
        <w:br/>
      </w:r>
      <w:r w:rsidRPr="00D7725C">
        <w:rPr>
          <w:b/>
        </w:rPr>
        <w:t>Assumptions</w:t>
      </w:r>
      <w:r>
        <w:t>:</w:t>
      </w:r>
      <w:r>
        <w:br/>
        <w:t>- Test data and user accounts are pre-configured.</w:t>
      </w:r>
      <w:r>
        <w:br/>
        <w:t>- Browsers are updated to the latest versions.</w:t>
      </w:r>
    </w:p>
    <w:p w:rsidR="001A3ADB" w:rsidRDefault="00E250D0">
      <w:pPr>
        <w:pStyle w:val="Heading2"/>
      </w:pPr>
      <w:r>
        <w:t>9. Exit Criteria</w:t>
      </w:r>
    </w:p>
    <w:p w:rsidR="001A3ADB" w:rsidRDefault="00E250D0">
      <w:r>
        <w:t>Testing will conclud</w:t>
      </w:r>
      <w:r>
        <w:t>e when:</w:t>
      </w:r>
      <w:r>
        <w:br/>
        <w:t>- All critical and high-severity defects are resolved.</w:t>
      </w:r>
      <w:r>
        <w:br/>
        <w:t>- Automated test scripts are executed successfully on both browsers.</w:t>
      </w:r>
      <w:r>
        <w:br/>
        <w:t>- Test execution report is reviewed and approved.</w:t>
      </w:r>
    </w:p>
    <w:p w:rsidR="001A3ADB" w:rsidRDefault="00E250D0">
      <w:pPr>
        <w:pStyle w:val="Heading2"/>
      </w:pPr>
      <w:r>
        <w:t>10. Conclusion</w:t>
      </w:r>
    </w:p>
    <w:p w:rsidR="001A3ADB" w:rsidRDefault="00E250D0">
      <w:r>
        <w:t>This test plan provides a comprehensive framework for the a</w:t>
      </w:r>
      <w:r>
        <w:t>utomation testing of the Netflix web application’s critical functionalities. By following this plan, the project aims to deliver a robust, defect-free user experience across supported browsers.</w:t>
      </w:r>
    </w:p>
    <w:sectPr w:rsidR="001A3ADB" w:rsidSect="00D7725C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250D0" w:rsidRDefault="00E250D0" w:rsidP="00D7725C">
      <w:pPr>
        <w:spacing w:after="0" w:line="240" w:lineRule="auto"/>
      </w:pPr>
      <w:r>
        <w:separator/>
      </w:r>
    </w:p>
  </w:endnote>
  <w:endnote w:type="continuationSeparator" w:id="0">
    <w:p w:rsidR="00E250D0" w:rsidRDefault="00E250D0" w:rsidP="00D772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250D0" w:rsidRDefault="00E250D0" w:rsidP="00D7725C">
      <w:pPr>
        <w:spacing w:after="0" w:line="240" w:lineRule="auto"/>
      </w:pPr>
      <w:r>
        <w:separator/>
      </w:r>
    </w:p>
  </w:footnote>
  <w:footnote w:type="continuationSeparator" w:id="0">
    <w:p w:rsidR="00E250D0" w:rsidRDefault="00E250D0" w:rsidP="00D772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A3ADB"/>
    <w:rsid w:val="0029639D"/>
    <w:rsid w:val="00326F90"/>
    <w:rsid w:val="00AA1D8D"/>
    <w:rsid w:val="00B47730"/>
    <w:rsid w:val="00CB0664"/>
    <w:rsid w:val="00D7725C"/>
    <w:rsid w:val="00E250D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46AE0E7"/>
  <w14:defaultImageDpi w14:val="300"/>
  <w15:docId w15:val="{004BCC85-77C0-43E4-A781-88F6FF3B4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4A6FE39-330D-4831-A650-F2A2468CA6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513</Words>
  <Characters>2926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91931</cp:lastModifiedBy>
  <cp:revision>2</cp:revision>
  <dcterms:created xsi:type="dcterms:W3CDTF">2013-12-23T23:15:00Z</dcterms:created>
  <dcterms:modified xsi:type="dcterms:W3CDTF">2024-12-26T14:07:00Z</dcterms:modified>
  <cp:category/>
</cp:coreProperties>
</file>